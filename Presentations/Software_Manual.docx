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D3A7" w14:textId="6A289F4C" w:rsidR="00E15CF1" w:rsidRPr="00935B3B" w:rsidRDefault="00935B3B" w:rsidP="00935B3B">
      <w:pPr>
        <w:pStyle w:val="Title"/>
        <w:rPr>
          <w:sz w:val="48"/>
          <w:szCs w:val="48"/>
        </w:rPr>
      </w:pPr>
      <w:r w:rsidRPr="00935B3B">
        <w:rPr>
          <w:sz w:val="48"/>
          <w:szCs w:val="48"/>
        </w:rPr>
        <w:t>Health Care Data Warehouse User Manual</w:t>
      </w:r>
    </w:p>
    <w:p w14:paraId="633C8389" w14:textId="77777777" w:rsidR="00E15CF1" w:rsidRDefault="00000000">
      <w:pPr>
        <w:pStyle w:val="Heading1"/>
      </w:pPr>
      <w:r>
        <w:t>Table of Contents</w:t>
      </w:r>
    </w:p>
    <w:p w14:paraId="507F52E4" w14:textId="4D09A36B" w:rsidR="008828D5" w:rsidRPr="00F829FB" w:rsidRDefault="008828D5" w:rsidP="008828D5">
      <w:pPr>
        <w:pStyle w:val="ListParagraph"/>
        <w:numPr>
          <w:ilvl w:val="0"/>
          <w:numId w:val="11"/>
        </w:numPr>
        <w:spacing w:after="0" w:line="240" w:lineRule="auto"/>
      </w:pPr>
      <w:r w:rsidRPr="00F829FB">
        <w:t>Introduction</w:t>
      </w:r>
    </w:p>
    <w:p w14:paraId="3F9BCA9F" w14:textId="7645442E" w:rsidR="008828D5" w:rsidRPr="00F829FB" w:rsidRDefault="008828D5" w:rsidP="008828D5">
      <w:pPr>
        <w:pStyle w:val="ListParagraph"/>
        <w:numPr>
          <w:ilvl w:val="0"/>
          <w:numId w:val="11"/>
        </w:numPr>
        <w:spacing w:after="0" w:line="240" w:lineRule="auto"/>
      </w:pPr>
      <w:r w:rsidRPr="00F829FB">
        <w:t>System Requirements</w:t>
      </w:r>
    </w:p>
    <w:p w14:paraId="56B90EC7" w14:textId="0A062F61" w:rsidR="008828D5" w:rsidRPr="00F829FB" w:rsidRDefault="008828D5" w:rsidP="008828D5">
      <w:pPr>
        <w:pStyle w:val="ListParagraph"/>
        <w:numPr>
          <w:ilvl w:val="0"/>
          <w:numId w:val="11"/>
        </w:numPr>
        <w:spacing w:after="0" w:line="240" w:lineRule="auto"/>
      </w:pPr>
      <w:r w:rsidRPr="00F829FB">
        <w:t>Installation Guide</w:t>
      </w:r>
    </w:p>
    <w:p w14:paraId="1478BA0B" w14:textId="192D30E3" w:rsidR="008828D5" w:rsidRPr="00F829FB" w:rsidRDefault="008828D5" w:rsidP="008828D5">
      <w:pPr>
        <w:pStyle w:val="ListParagraph"/>
        <w:numPr>
          <w:ilvl w:val="0"/>
          <w:numId w:val="11"/>
        </w:numPr>
        <w:spacing w:after="0" w:line="240" w:lineRule="auto"/>
      </w:pPr>
      <w:r w:rsidRPr="00F829FB">
        <w:t>Getting Started</w:t>
      </w:r>
    </w:p>
    <w:p w14:paraId="7685F1FD" w14:textId="47DB4DA8" w:rsidR="008828D5" w:rsidRPr="00F829FB" w:rsidRDefault="008828D5" w:rsidP="008828D5">
      <w:pPr>
        <w:pStyle w:val="ListParagraph"/>
        <w:numPr>
          <w:ilvl w:val="0"/>
          <w:numId w:val="11"/>
        </w:numPr>
        <w:spacing w:after="0" w:line="240" w:lineRule="auto"/>
      </w:pPr>
      <w:r w:rsidRPr="00F829FB">
        <w:t>Features Overview</w:t>
      </w:r>
    </w:p>
    <w:p w14:paraId="0BA16762" w14:textId="325FFBFA" w:rsidR="008828D5" w:rsidRPr="00F829FB" w:rsidRDefault="008828D5" w:rsidP="008828D5">
      <w:pPr>
        <w:pStyle w:val="ListParagraph"/>
        <w:numPr>
          <w:ilvl w:val="0"/>
          <w:numId w:val="11"/>
        </w:numPr>
        <w:spacing w:after="0" w:line="240" w:lineRule="auto"/>
      </w:pPr>
      <w:r w:rsidRPr="00F829FB">
        <w:t>User Interface Guide</w:t>
      </w:r>
    </w:p>
    <w:p w14:paraId="0D6BC365" w14:textId="77777777" w:rsidR="008828D5" w:rsidRPr="00F829FB" w:rsidRDefault="008828D5" w:rsidP="008828D5">
      <w:pPr>
        <w:pStyle w:val="ListParagraph"/>
        <w:numPr>
          <w:ilvl w:val="0"/>
          <w:numId w:val="11"/>
        </w:numPr>
        <w:spacing w:after="0" w:line="240" w:lineRule="auto"/>
      </w:pPr>
      <w:r w:rsidRPr="00F829FB">
        <w:t>How to Perform Tasks</w:t>
      </w:r>
    </w:p>
    <w:p w14:paraId="2FE2B001" w14:textId="143D887A" w:rsidR="008828D5" w:rsidRPr="00F829FB" w:rsidRDefault="008828D5" w:rsidP="008828D5">
      <w:pPr>
        <w:pStyle w:val="ListParagraph"/>
        <w:numPr>
          <w:ilvl w:val="0"/>
          <w:numId w:val="15"/>
        </w:numPr>
        <w:spacing w:after="0" w:line="240" w:lineRule="auto"/>
      </w:pPr>
      <w:r w:rsidRPr="00F829FB">
        <w:t>Task 1</w:t>
      </w:r>
      <w:r w:rsidRPr="00F829FB">
        <w:t xml:space="preserve"> </w:t>
      </w:r>
      <w:r w:rsidRPr="00F829FB">
        <w:t>: Data Extraction with SSIS</w:t>
      </w:r>
    </w:p>
    <w:p w14:paraId="773FAC06" w14:textId="3830FA28" w:rsidR="008828D5" w:rsidRPr="00F829FB" w:rsidRDefault="008828D5" w:rsidP="008828D5">
      <w:pPr>
        <w:pStyle w:val="ListParagraph"/>
        <w:numPr>
          <w:ilvl w:val="0"/>
          <w:numId w:val="15"/>
        </w:numPr>
        <w:spacing w:after="0" w:line="240" w:lineRule="auto"/>
      </w:pPr>
      <w:r w:rsidRPr="00F829FB">
        <w:t xml:space="preserve">Task </w:t>
      </w:r>
      <w:r w:rsidRPr="00F829FB">
        <w:t xml:space="preserve">2 </w:t>
      </w:r>
      <w:r w:rsidRPr="00F829FB">
        <w:t>:</w:t>
      </w:r>
      <w:r w:rsidRPr="00F829FB">
        <w:t xml:space="preserve"> EDA and Cleaning using Python </w:t>
      </w:r>
    </w:p>
    <w:p w14:paraId="05AB5794" w14:textId="58FEB3ED" w:rsidR="008828D5" w:rsidRPr="00F829FB" w:rsidRDefault="008828D5" w:rsidP="008828D5">
      <w:pPr>
        <w:pStyle w:val="ListParagraph"/>
        <w:numPr>
          <w:ilvl w:val="0"/>
          <w:numId w:val="15"/>
        </w:numPr>
        <w:spacing w:before="100" w:beforeAutospacing="1" w:after="100" w:afterAutospacing="1" w:line="240" w:lineRule="auto"/>
      </w:pPr>
      <w:r w:rsidRPr="00F829FB">
        <w:t xml:space="preserve">Task </w:t>
      </w:r>
      <w:r w:rsidRPr="00F829FB">
        <w:t xml:space="preserve">3 </w:t>
      </w:r>
      <w:r w:rsidRPr="00F829FB">
        <w:t>: Data Analysis with Power BI</w:t>
      </w:r>
    </w:p>
    <w:p w14:paraId="538EDD16" w14:textId="3E497040" w:rsidR="008828D5" w:rsidRPr="00F829FB" w:rsidRDefault="008828D5" w:rsidP="008828D5">
      <w:pPr>
        <w:pStyle w:val="ListParagraph"/>
        <w:numPr>
          <w:ilvl w:val="0"/>
          <w:numId w:val="15"/>
        </w:numPr>
        <w:spacing w:before="100" w:beforeAutospacing="1" w:after="100" w:afterAutospacing="1" w:line="240" w:lineRule="auto"/>
      </w:pPr>
      <w:r w:rsidRPr="00F829FB">
        <w:t xml:space="preserve">Task </w:t>
      </w:r>
      <w:r w:rsidRPr="00F829FB">
        <w:t xml:space="preserve">4 </w:t>
      </w:r>
      <w:r w:rsidRPr="00F829FB">
        <w:t>: Disease Prediction using Machine Learning</w:t>
      </w:r>
    </w:p>
    <w:p w14:paraId="0A5D2C70" w14:textId="2FE2FDE2" w:rsidR="008828D5" w:rsidRPr="00F829FB" w:rsidRDefault="008828D5" w:rsidP="008828D5">
      <w:pPr>
        <w:pStyle w:val="ListParagraph"/>
        <w:numPr>
          <w:ilvl w:val="0"/>
          <w:numId w:val="15"/>
        </w:numPr>
        <w:spacing w:before="100" w:beforeAutospacing="1" w:after="100" w:afterAutospacing="1" w:line="240" w:lineRule="auto"/>
      </w:pPr>
      <w:r w:rsidRPr="00F829FB">
        <w:t xml:space="preserve">Task </w:t>
      </w:r>
      <w:r w:rsidRPr="00F829FB">
        <w:t>5</w:t>
      </w:r>
      <w:r w:rsidRPr="00F829FB">
        <w:t xml:space="preserve"> :</w:t>
      </w:r>
      <w:r w:rsidRPr="00F829FB">
        <w:t xml:space="preserve"> Web Design using Streamli</w:t>
      </w:r>
      <w:r w:rsidR="00F829FB">
        <w:t xml:space="preserve"> </w:t>
      </w:r>
      <w:r w:rsidRPr="00F829FB">
        <w:t>t</w:t>
      </w:r>
    </w:p>
    <w:p w14:paraId="7AB2FE1B" w14:textId="7C7FDEEC" w:rsidR="008828D5" w:rsidRPr="00F829FB" w:rsidRDefault="008828D5" w:rsidP="008828D5">
      <w:pPr>
        <w:pStyle w:val="ListParagraph"/>
        <w:spacing w:before="100" w:beforeAutospacing="1" w:after="100" w:afterAutospacing="1" w:line="240" w:lineRule="auto"/>
        <w:ind w:left="1080"/>
      </w:pPr>
    </w:p>
    <w:p w14:paraId="2AC47C05" w14:textId="7D5B8ECF" w:rsidR="008828D5" w:rsidRPr="00F829FB" w:rsidRDefault="008828D5" w:rsidP="008828D5">
      <w:pPr>
        <w:pStyle w:val="ListParagraph"/>
        <w:numPr>
          <w:ilvl w:val="0"/>
          <w:numId w:val="11"/>
        </w:numPr>
        <w:spacing w:after="0" w:line="240" w:lineRule="auto"/>
      </w:pPr>
      <w:r w:rsidRPr="00F829FB">
        <w:t>Troubleshooting</w:t>
      </w:r>
    </w:p>
    <w:p w14:paraId="4E56D01E" w14:textId="77777777" w:rsidR="008828D5" w:rsidRPr="00F829FB" w:rsidRDefault="008828D5" w:rsidP="008828D5">
      <w:pPr>
        <w:pStyle w:val="ListParagraph"/>
        <w:numPr>
          <w:ilvl w:val="0"/>
          <w:numId w:val="11"/>
        </w:numPr>
        <w:spacing w:after="0" w:line="240" w:lineRule="auto"/>
      </w:pPr>
      <w:r w:rsidRPr="00F829FB">
        <w:t>FAQ</w:t>
      </w:r>
    </w:p>
    <w:p w14:paraId="1A995362" w14:textId="767FC646" w:rsidR="008828D5" w:rsidRPr="00F829FB" w:rsidRDefault="008828D5" w:rsidP="008828D5">
      <w:pPr>
        <w:pStyle w:val="ListParagraph"/>
        <w:numPr>
          <w:ilvl w:val="0"/>
          <w:numId w:val="11"/>
        </w:numPr>
        <w:spacing w:after="0" w:line="240" w:lineRule="auto"/>
      </w:pPr>
      <w:r w:rsidRPr="00F829FB">
        <w:t xml:space="preserve"> Contact Support</w:t>
      </w:r>
    </w:p>
    <w:p w14:paraId="3FCFFFBD" w14:textId="737AFADE" w:rsidR="00E15CF1" w:rsidRPr="008828D5" w:rsidRDefault="00000000" w:rsidP="008828D5">
      <w:pPr>
        <w:pStyle w:val="Heading1"/>
        <w:rPr>
          <w:rFonts w:ascii="Times New Roman" w:eastAsia="Times New Roman" w:hAnsi="Times New Roman" w:cs="Times New Roman"/>
          <w:sz w:val="24"/>
          <w:szCs w:val="24"/>
        </w:rPr>
      </w:pPr>
      <w:r>
        <w:t>1. Introduction</w:t>
      </w:r>
    </w:p>
    <w:p w14:paraId="2992D665" w14:textId="4F6749F9" w:rsidR="00E15CF1" w:rsidRPr="00F829FB" w:rsidRDefault="008828D5" w:rsidP="008828D5">
      <w:r w:rsidRPr="00F829FB">
        <w:t>The</w:t>
      </w:r>
      <w:r w:rsidRPr="008828D5">
        <w:t xml:space="preserve"> </w:t>
      </w:r>
      <w:r w:rsidRPr="00F829FB">
        <w:rPr>
          <w:b/>
          <w:bCs/>
        </w:rPr>
        <w:t>Health Care Data Warehouse</w:t>
      </w:r>
      <w:r w:rsidRPr="008828D5">
        <w:t xml:space="preserve"> </w:t>
      </w:r>
      <w:r w:rsidRPr="00F829FB">
        <w:t>is designed to help users extract, manage, and analyze</w:t>
      </w:r>
      <w:r w:rsidRPr="008828D5">
        <w:t xml:space="preserve"> </w:t>
      </w:r>
      <w:r w:rsidRPr="00F829FB">
        <w:t>health-related data, enabling efficient data analysis and disease prediction using machine learning. The primary features include data extraction from multiple health datasets, analysis with Power BI, and disease prediction with machine learning models deployed via Streamlit. It’s suitable for healthcare professionals, data engineers, and data analysts.</w:t>
      </w:r>
    </w:p>
    <w:p w14:paraId="0137A747" w14:textId="77777777" w:rsidR="00E15CF1" w:rsidRDefault="00000000">
      <w:pPr>
        <w:pStyle w:val="Heading1"/>
      </w:pPr>
      <w:r>
        <w:t>2. System Requirements</w:t>
      </w:r>
    </w:p>
    <w:p w14:paraId="3D3D3977" w14:textId="77777777" w:rsidR="00F829FB" w:rsidRPr="00F829FB" w:rsidRDefault="00F829FB" w:rsidP="00F829FB">
      <w:pPr>
        <w:spacing w:before="100" w:beforeAutospacing="1" w:after="100" w:afterAutospacing="1" w:line="240" w:lineRule="auto"/>
        <w:rPr>
          <w:rFonts w:ascii="Times New Roman" w:eastAsia="Times New Roman" w:hAnsi="Times New Roman" w:cs="Times New Roman"/>
          <w:sz w:val="24"/>
          <w:szCs w:val="24"/>
        </w:rPr>
      </w:pPr>
      <w:r w:rsidRPr="00F829FB">
        <w:rPr>
          <w:rFonts w:ascii="Times New Roman" w:eastAsia="Times New Roman" w:hAnsi="Times New Roman" w:cs="Times New Roman"/>
          <w:sz w:val="24"/>
          <w:szCs w:val="24"/>
        </w:rPr>
        <w:t>This section lists the hardware and software requirements to run the Health Care Data Warehouse system.</w:t>
      </w:r>
    </w:p>
    <w:p w14:paraId="70D25262" w14:textId="77777777" w:rsidR="00F829FB" w:rsidRPr="00F829FB" w:rsidRDefault="00F829FB" w:rsidP="00F829FB">
      <w:pPr>
        <w:numPr>
          <w:ilvl w:val="0"/>
          <w:numId w:val="16"/>
        </w:numPr>
        <w:spacing w:before="100" w:beforeAutospacing="1" w:after="100" w:afterAutospacing="1" w:line="240" w:lineRule="auto"/>
      </w:pPr>
      <w:r w:rsidRPr="00F829FB">
        <w:rPr>
          <w:b/>
          <w:bCs/>
        </w:rPr>
        <w:t>Operating System</w:t>
      </w:r>
      <w:r w:rsidRPr="00F829FB">
        <w:t>: Windows 10 or later / macOS X 10.14 or later</w:t>
      </w:r>
    </w:p>
    <w:p w14:paraId="4FAF76BB" w14:textId="77777777" w:rsidR="00F829FB" w:rsidRPr="00F829FB" w:rsidRDefault="00F829FB" w:rsidP="00F829FB">
      <w:pPr>
        <w:numPr>
          <w:ilvl w:val="0"/>
          <w:numId w:val="16"/>
        </w:numPr>
        <w:spacing w:before="100" w:beforeAutospacing="1" w:after="100" w:afterAutospacing="1" w:line="240" w:lineRule="auto"/>
      </w:pPr>
      <w:r w:rsidRPr="00F829FB">
        <w:rPr>
          <w:b/>
          <w:bCs/>
        </w:rPr>
        <w:t>Processor</w:t>
      </w:r>
      <w:r w:rsidRPr="00F829FB">
        <w:t>: Intel i5 or higher</w:t>
      </w:r>
    </w:p>
    <w:p w14:paraId="196ACAF6" w14:textId="77777777" w:rsidR="00F829FB" w:rsidRPr="00F829FB" w:rsidRDefault="00F829FB" w:rsidP="00F829FB">
      <w:pPr>
        <w:numPr>
          <w:ilvl w:val="0"/>
          <w:numId w:val="16"/>
        </w:numPr>
        <w:spacing w:before="100" w:beforeAutospacing="1" w:after="100" w:afterAutospacing="1" w:line="240" w:lineRule="auto"/>
      </w:pPr>
      <w:r w:rsidRPr="00F829FB">
        <w:rPr>
          <w:b/>
          <w:bCs/>
        </w:rPr>
        <w:t>Memory</w:t>
      </w:r>
      <w:r w:rsidRPr="00F829FB">
        <w:t>: 8 GB RAM minimum, 16 GB recommended</w:t>
      </w:r>
    </w:p>
    <w:p w14:paraId="30F90FD7" w14:textId="77777777" w:rsidR="00F829FB" w:rsidRPr="00F829FB" w:rsidRDefault="00F829FB" w:rsidP="00F829FB">
      <w:pPr>
        <w:numPr>
          <w:ilvl w:val="0"/>
          <w:numId w:val="16"/>
        </w:numPr>
        <w:spacing w:before="100" w:beforeAutospacing="1" w:after="100" w:afterAutospacing="1" w:line="240" w:lineRule="auto"/>
      </w:pPr>
      <w:r w:rsidRPr="00F829FB">
        <w:rPr>
          <w:b/>
          <w:bCs/>
        </w:rPr>
        <w:t>Storage</w:t>
      </w:r>
      <w:r w:rsidRPr="00F829FB">
        <w:t>: 2 GB of available space for data storage</w:t>
      </w:r>
    </w:p>
    <w:p w14:paraId="5DE18817" w14:textId="77777777" w:rsidR="00F829FB" w:rsidRPr="00F829FB" w:rsidRDefault="00F829FB" w:rsidP="00F829FB">
      <w:pPr>
        <w:numPr>
          <w:ilvl w:val="0"/>
          <w:numId w:val="16"/>
        </w:numPr>
        <w:spacing w:before="100" w:beforeAutospacing="1" w:after="100" w:afterAutospacing="1" w:line="240" w:lineRule="auto"/>
      </w:pPr>
      <w:r w:rsidRPr="00F829FB">
        <w:rPr>
          <w:b/>
          <w:bCs/>
        </w:rPr>
        <w:t>Software</w:t>
      </w:r>
      <w:r w:rsidRPr="00F829FB">
        <w:t>: SQL Server, SSIS, Power BI, Python (3.8+), Azure Synapse, Streamlit</w:t>
      </w:r>
    </w:p>
    <w:p w14:paraId="302EC428" w14:textId="77777777" w:rsidR="00F829FB" w:rsidRPr="00F829FB" w:rsidRDefault="00F829FB" w:rsidP="00F829FB">
      <w:pPr>
        <w:numPr>
          <w:ilvl w:val="0"/>
          <w:numId w:val="16"/>
        </w:numPr>
        <w:spacing w:before="100" w:beforeAutospacing="1" w:after="100" w:afterAutospacing="1" w:line="240" w:lineRule="auto"/>
      </w:pPr>
      <w:r w:rsidRPr="00F829FB">
        <w:rPr>
          <w:b/>
          <w:bCs/>
        </w:rPr>
        <w:t>Additional Requirements</w:t>
      </w:r>
      <w:r w:rsidRPr="00F829FB">
        <w:t>: Internet connection for cloud-based processing and Power BI online integration</w:t>
      </w:r>
    </w:p>
    <w:p w14:paraId="0E141BC2" w14:textId="77777777" w:rsidR="00E15CF1" w:rsidRDefault="00000000">
      <w:pPr>
        <w:pStyle w:val="Heading1"/>
      </w:pPr>
      <w:r>
        <w:lastRenderedPageBreak/>
        <w:t>3. Installation Guide</w:t>
      </w:r>
    </w:p>
    <w:p w14:paraId="7ED3E721" w14:textId="77777777" w:rsidR="002F7A98" w:rsidRPr="002F7A98" w:rsidRDefault="002F7A98" w:rsidP="002F7A98">
      <w:pPr>
        <w:spacing w:before="100" w:beforeAutospacing="1" w:after="100" w:afterAutospacing="1" w:line="240" w:lineRule="auto"/>
      </w:pPr>
      <w:r w:rsidRPr="002F7A98">
        <w:t>Follow these steps to set up the Health Care Data Warehouse project:</w:t>
      </w:r>
    </w:p>
    <w:p w14:paraId="2256DBFE" w14:textId="77777777" w:rsidR="002F7A98" w:rsidRPr="002F7A98" w:rsidRDefault="002F7A98" w:rsidP="002F7A98">
      <w:pPr>
        <w:numPr>
          <w:ilvl w:val="0"/>
          <w:numId w:val="17"/>
        </w:numPr>
        <w:spacing w:before="100" w:beforeAutospacing="1" w:after="100" w:afterAutospacing="1" w:line="240" w:lineRule="auto"/>
      </w:pPr>
      <w:r w:rsidRPr="002F7A98">
        <w:t>Download and install the necessary software:</w:t>
      </w:r>
    </w:p>
    <w:p w14:paraId="7942749D" w14:textId="77777777" w:rsidR="002F7A98" w:rsidRPr="002F7A98" w:rsidRDefault="002F7A98" w:rsidP="002F7A98">
      <w:pPr>
        <w:numPr>
          <w:ilvl w:val="1"/>
          <w:numId w:val="17"/>
        </w:numPr>
        <w:spacing w:before="100" w:beforeAutospacing="1" w:after="100" w:afterAutospacing="1" w:line="240" w:lineRule="auto"/>
      </w:pPr>
      <w:r w:rsidRPr="002F7A98">
        <w:t>SQL Server and SSIS</w:t>
      </w:r>
    </w:p>
    <w:p w14:paraId="0580A6F8" w14:textId="77777777" w:rsidR="002F7A98" w:rsidRPr="002F7A98" w:rsidRDefault="002F7A98" w:rsidP="002F7A98">
      <w:pPr>
        <w:numPr>
          <w:ilvl w:val="1"/>
          <w:numId w:val="17"/>
        </w:numPr>
        <w:spacing w:before="100" w:beforeAutospacing="1" w:after="100" w:afterAutospacing="1" w:line="240" w:lineRule="auto"/>
      </w:pPr>
      <w:r w:rsidRPr="002F7A98">
        <w:t>Power BI Desktop</w:t>
      </w:r>
    </w:p>
    <w:p w14:paraId="33923C5B" w14:textId="77777777" w:rsidR="002F7A98" w:rsidRPr="002F7A98" w:rsidRDefault="002F7A98" w:rsidP="002F7A98">
      <w:pPr>
        <w:numPr>
          <w:ilvl w:val="1"/>
          <w:numId w:val="17"/>
        </w:numPr>
        <w:spacing w:before="100" w:beforeAutospacing="1" w:after="100" w:afterAutospacing="1" w:line="240" w:lineRule="auto"/>
      </w:pPr>
      <w:r w:rsidRPr="002F7A98">
        <w:t>Python (install necessary libraries like pandas, scikit-learn, streamlit)</w:t>
      </w:r>
    </w:p>
    <w:p w14:paraId="0C2234BF" w14:textId="77777777" w:rsidR="002F7A98" w:rsidRPr="002F7A98" w:rsidRDefault="002F7A98" w:rsidP="002F7A98">
      <w:pPr>
        <w:numPr>
          <w:ilvl w:val="1"/>
          <w:numId w:val="17"/>
        </w:numPr>
        <w:spacing w:before="100" w:beforeAutospacing="1" w:after="100" w:afterAutospacing="1" w:line="240" w:lineRule="auto"/>
      </w:pPr>
      <w:r w:rsidRPr="002F7A98">
        <w:t>Azure Synapse for cloud processing</w:t>
      </w:r>
    </w:p>
    <w:p w14:paraId="174E3405" w14:textId="77777777" w:rsidR="002F7A98" w:rsidRPr="002F7A98" w:rsidRDefault="002F7A98" w:rsidP="002F7A98">
      <w:pPr>
        <w:numPr>
          <w:ilvl w:val="0"/>
          <w:numId w:val="17"/>
        </w:numPr>
        <w:spacing w:before="100" w:beforeAutospacing="1" w:after="100" w:afterAutospacing="1" w:line="240" w:lineRule="auto"/>
      </w:pPr>
      <w:r w:rsidRPr="002F7A98">
        <w:t>Set up your SQL database and Azure Synapse environment.</w:t>
      </w:r>
    </w:p>
    <w:p w14:paraId="2E2E52DF" w14:textId="77777777" w:rsidR="002F7A98" w:rsidRPr="002F7A98" w:rsidRDefault="002F7A98" w:rsidP="002F7A98">
      <w:pPr>
        <w:numPr>
          <w:ilvl w:val="0"/>
          <w:numId w:val="17"/>
        </w:numPr>
        <w:spacing w:before="100" w:beforeAutospacing="1" w:after="100" w:afterAutospacing="1" w:line="240" w:lineRule="auto"/>
      </w:pPr>
      <w:r w:rsidRPr="002F7A98">
        <w:t>Download the CSV files (diabetes, brain stroke, heart disease) from the data source.</w:t>
      </w:r>
    </w:p>
    <w:p w14:paraId="422E118C" w14:textId="77777777" w:rsidR="002F7A98" w:rsidRPr="002F7A98" w:rsidRDefault="002F7A98" w:rsidP="002F7A98">
      <w:pPr>
        <w:numPr>
          <w:ilvl w:val="0"/>
          <w:numId w:val="17"/>
        </w:numPr>
        <w:spacing w:before="100" w:beforeAutospacing="1" w:after="100" w:afterAutospacing="1" w:line="240" w:lineRule="auto"/>
      </w:pPr>
      <w:r w:rsidRPr="002F7A98">
        <w:t>Follow the SSIS guide to load data into the data warehouse.</w:t>
      </w:r>
    </w:p>
    <w:p w14:paraId="7C640E35" w14:textId="77777777" w:rsidR="002F7A98" w:rsidRPr="002F7A98" w:rsidRDefault="002F7A98" w:rsidP="002F7A98">
      <w:pPr>
        <w:numPr>
          <w:ilvl w:val="0"/>
          <w:numId w:val="17"/>
        </w:numPr>
        <w:spacing w:before="100" w:beforeAutospacing="1" w:after="100" w:afterAutospacing="1" w:line="240" w:lineRule="auto"/>
      </w:pPr>
      <w:r w:rsidRPr="002F7A98">
        <w:t>Set up Power BI for analysis and visualization.</w:t>
      </w:r>
    </w:p>
    <w:p w14:paraId="25820C1B" w14:textId="77777777" w:rsidR="002F7A98" w:rsidRPr="002F7A98" w:rsidRDefault="002F7A98" w:rsidP="002F7A98">
      <w:pPr>
        <w:numPr>
          <w:ilvl w:val="0"/>
          <w:numId w:val="17"/>
        </w:numPr>
        <w:spacing w:before="100" w:beforeAutospacing="1" w:after="100" w:afterAutospacing="1" w:line="240" w:lineRule="auto"/>
      </w:pPr>
      <w:r w:rsidRPr="002F7A98">
        <w:t>Launch the Streamlit application to access the disease prediction model.</w:t>
      </w:r>
    </w:p>
    <w:p w14:paraId="3A1FE61C" w14:textId="77777777" w:rsidR="00E15CF1" w:rsidRDefault="00000000">
      <w:pPr>
        <w:pStyle w:val="Heading1"/>
      </w:pPr>
      <w:r>
        <w:t>4. Getting Started</w:t>
      </w:r>
    </w:p>
    <w:p w14:paraId="3D05725A" w14:textId="77777777" w:rsidR="002F7A98" w:rsidRPr="002F7A98" w:rsidRDefault="002F7A98" w:rsidP="002F7A98">
      <w:pPr>
        <w:spacing w:before="100" w:beforeAutospacing="1" w:after="100" w:afterAutospacing="1" w:line="240" w:lineRule="auto"/>
      </w:pPr>
      <w:r w:rsidRPr="002F7A98">
        <w:t>This section guides users through the initial steps after installation.</w:t>
      </w:r>
    </w:p>
    <w:p w14:paraId="1500CB2D" w14:textId="77777777" w:rsidR="002F7A98" w:rsidRPr="002F7A98" w:rsidRDefault="002F7A98" w:rsidP="002F7A98">
      <w:pPr>
        <w:numPr>
          <w:ilvl w:val="0"/>
          <w:numId w:val="18"/>
        </w:numPr>
        <w:spacing w:before="100" w:beforeAutospacing="1" w:after="100" w:afterAutospacing="1" w:line="240" w:lineRule="auto"/>
      </w:pPr>
      <w:r w:rsidRPr="002F7A98">
        <w:rPr>
          <w:b/>
          <w:bCs/>
        </w:rPr>
        <w:t>SQL Setup</w:t>
      </w:r>
      <w:r w:rsidRPr="002F7A98">
        <w:t>: Create tables for each disease (diabetes, brain stroke, heart disease) in the data warehouse.</w:t>
      </w:r>
    </w:p>
    <w:p w14:paraId="5A7F4713" w14:textId="77777777" w:rsidR="002F7A98" w:rsidRPr="002F7A98" w:rsidRDefault="002F7A98" w:rsidP="002F7A98">
      <w:pPr>
        <w:numPr>
          <w:ilvl w:val="0"/>
          <w:numId w:val="18"/>
        </w:numPr>
        <w:spacing w:before="100" w:beforeAutospacing="1" w:after="100" w:afterAutospacing="1" w:line="240" w:lineRule="auto"/>
      </w:pPr>
      <w:r w:rsidRPr="002F7A98">
        <w:rPr>
          <w:b/>
          <w:bCs/>
        </w:rPr>
        <w:t>SSIS ETL</w:t>
      </w:r>
      <w:r w:rsidRPr="002F7A98">
        <w:t>: Use SSIS to extract, transform, and load (ETL) data from CSV files into the SQL data warehouse.</w:t>
      </w:r>
    </w:p>
    <w:p w14:paraId="5FD699EA" w14:textId="77777777" w:rsidR="002F7A98" w:rsidRPr="002F7A98" w:rsidRDefault="002F7A98" w:rsidP="002F7A98">
      <w:pPr>
        <w:numPr>
          <w:ilvl w:val="0"/>
          <w:numId w:val="18"/>
        </w:numPr>
        <w:spacing w:before="100" w:beforeAutospacing="1" w:after="100" w:afterAutospacing="1" w:line="240" w:lineRule="auto"/>
      </w:pPr>
      <w:r w:rsidRPr="002F7A98">
        <w:rPr>
          <w:b/>
          <w:bCs/>
        </w:rPr>
        <w:t>Power BI</w:t>
      </w:r>
      <w:r w:rsidRPr="002F7A98">
        <w:t>: Connect Power BI to your data warehouse for visualization and analysis.</w:t>
      </w:r>
    </w:p>
    <w:p w14:paraId="46DB8312" w14:textId="77777777" w:rsidR="002F7A98" w:rsidRPr="002F7A98" w:rsidRDefault="002F7A98" w:rsidP="002F7A98">
      <w:pPr>
        <w:numPr>
          <w:ilvl w:val="0"/>
          <w:numId w:val="18"/>
        </w:numPr>
        <w:spacing w:before="100" w:beforeAutospacing="1" w:after="100" w:afterAutospacing="1" w:line="240" w:lineRule="auto"/>
      </w:pPr>
      <w:r w:rsidRPr="002F7A98">
        <w:rPr>
          <w:b/>
          <w:bCs/>
        </w:rPr>
        <w:t>Streamlit App</w:t>
      </w:r>
      <w:r w:rsidRPr="002F7A98">
        <w:t>: Run the Streamlit web app for real-time disease prediction using the machine learning model.</w:t>
      </w:r>
    </w:p>
    <w:p w14:paraId="4341C6DB" w14:textId="77777777" w:rsidR="00E15CF1" w:rsidRDefault="00000000">
      <w:pPr>
        <w:pStyle w:val="Heading1"/>
      </w:pPr>
      <w:r>
        <w:t>5. Features Overview</w:t>
      </w:r>
    </w:p>
    <w:p w14:paraId="323AF92E" w14:textId="77777777" w:rsidR="002F7A98" w:rsidRPr="002F7A98" w:rsidRDefault="002F7A98" w:rsidP="002F7A98">
      <w:pPr>
        <w:spacing w:before="100" w:beforeAutospacing="1" w:after="100" w:afterAutospacing="1" w:line="240" w:lineRule="auto"/>
      </w:pPr>
      <w:r w:rsidRPr="002F7A98">
        <w:t>Core features of the Health Care Data Warehouse project:</w:t>
      </w:r>
    </w:p>
    <w:p w14:paraId="1B762A30" w14:textId="77777777" w:rsidR="002F7A98" w:rsidRPr="002F7A98" w:rsidRDefault="002F7A98" w:rsidP="002F7A98">
      <w:pPr>
        <w:numPr>
          <w:ilvl w:val="0"/>
          <w:numId w:val="19"/>
        </w:numPr>
        <w:spacing w:before="100" w:beforeAutospacing="1" w:after="100" w:afterAutospacing="1" w:line="240" w:lineRule="auto"/>
      </w:pPr>
      <w:r w:rsidRPr="002F7A98">
        <w:rPr>
          <w:b/>
          <w:bCs/>
        </w:rPr>
        <w:t>ETL Process</w:t>
      </w:r>
      <w:r w:rsidRPr="002F7A98">
        <w:t>: Automated data extraction, transformation, and loading using SSIS.</w:t>
      </w:r>
    </w:p>
    <w:p w14:paraId="1F3D2A10" w14:textId="77777777" w:rsidR="002F7A98" w:rsidRPr="002F7A98" w:rsidRDefault="002F7A98" w:rsidP="002F7A98">
      <w:pPr>
        <w:numPr>
          <w:ilvl w:val="0"/>
          <w:numId w:val="19"/>
        </w:numPr>
        <w:spacing w:before="100" w:beforeAutospacing="1" w:after="100" w:afterAutospacing="1" w:line="240" w:lineRule="auto"/>
      </w:pPr>
      <w:r w:rsidRPr="002F7A98">
        <w:rPr>
          <w:b/>
          <w:bCs/>
        </w:rPr>
        <w:t>Data Warehouse</w:t>
      </w:r>
      <w:r w:rsidRPr="002F7A98">
        <w:t>: Centralized storage of health-related datasets (diabetes, brain stroke, heart disease).</w:t>
      </w:r>
    </w:p>
    <w:p w14:paraId="08836B40" w14:textId="77777777" w:rsidR="002F7A98" w:rsidRPr="002F7A98" w:rsidRDefault="002F7A98" w:rsidP="002F7A98">
      <w:pPr>
        <w:numPr>
          <w:ilvl w:val="0"/>
          <w:numId w:val="19"/>
        </w:numPr>
        <w:spacing w:before="100" w:beforeAutospacing="1" w:after="100" w:afterAutospacing="1" w:line="240" w:lineRule="auto"/>
      </w:pPr>
      <w:r w:rsidRPr="002F7A98">
        <w:rPr>
          <w:b/>
          <w:bCs/>
        </w:rPr>
        <w:t>Data Analysis</w:t>
      </w:r>
      <w:r w:rsidRPr="002F7A98">
        <w:t>: Interactive reports and dashboards using Power BI for data analysis.</w:t>
      </w:r>
    </w:p>
    <w:p w14:paraId="34B63C02" w14:textId="77777777" w:rsidR="002F7A98" w:rsidRPr="002F7A98" w:rsidRDefault="002F7A98" w:rsidP="002F7A98">
      <w:pPr>
        <w:numPr>
          <w:ilvl w:val="0"/>
          <w:numId w:val="19"/>
        </w:numPr>
        <w:spacing w:before="100" w:beforeAutospacing="1" w:after="100" w:afterAutospacing="1" w:line="240" w:lineRule="auto"/>
      </w:pPr>
      <w:r w:rsidRPr="002F7A98">
        <w:rPr>
          <w:b/>
          <w:bCs/>
        </w:rPr>
        <w:t>Machine Learning Models</w:t>
      </w:r>
      <w:r w:rsidRPr="002F7A98">
        <w:t>: Predict the likelihood of diseases using trained models (logistic regression, decision trees, etc.).</w:t>
      </w:r>
    </w:p>
    <w:p w14:paraId="4E28F6B0" w14:textId="77777777" w:rsidR="002F7A98" w:rsidRDefault="002F7A98" w:rsidP="002F7A98">
      <w:pPr>
        <w:numPr>
          <w:ilvl w:val="0"/>
          <w:numId w:val="19"/>
        </w:numPr>
        <w:spacing w:before="100" w:beforeAutospacing="1" w:after="100" w:afterAutospacing="1" w:line="240" w:lineRule="auto"/>
      </w:pPr>
      <w:r w:rsidRPr="002F7A98">
        <w:rPr>
          <w:b/>
          <w:bCs/>
        </w:rPr>
        <w:t>Web Interface</w:t>
      </w:r>
      <w:r w:rsidRPr="002F7A98">
        <w:t>: User-friendly interface for disease prediction using Streamlit.</w:t>
      </w:r>
    </w:p>
    <w:p w14:paraId="526ADE35" w14:textId="77777777" w:rsidR="002F7A98" w:rsidRDefault="002F7A98" w:rsidP="002F7A98">
      <w:pPr>
        <w:spacing w:before="100" w:beforeAutospacing="1" w:after="100" w:afterAutospacing="1" w:line="240" w:lineRule="auto"/>
        <w:ind w:left="720"/>
        <w:rPr>
          <w:b/>
          <w:bCs/>
        </w:rPr>
      </w:pPr>
    </w:p>
    <w:p w14:paraId="448EA2E7" w14:textId="77777777" w:rsidR="002F7A98" w:rsidRPr="002F7A98" w:rsidRDefault="002F7A98" w:rsidP="002F7A98">
      <w:pPr>
        <w:spacing w:before="100" w:beforeAutospacing="1" w:after="100" w:afterAutospacing="1" w:line="240" w:lineRule="auto"/>
        <w:ind w:left="720"/>
      </w:pPr>
    </w:p>
    <w:p w14:paraId="589FFE78" w14:textId="77777777" w:rsidR="00E15CF1" w:rsidRDefault="00000000">
      <w:pPr>
        <w:pStyle w:val="Heading1"/>
      </w:pPr>
      <w:r>
        <w:lastRenderedPageBreak/>
        <w:t>6. User Interface Guide</w:t>
      </w:r>
    </w:p>
    <w:p w14:paraId="09C99746" w14:textId="77777777" w:rsidR="002F7A98" w:rsidRPr="002F7A98" w:rsidRDefault="002F7A98" w:rsidP="002F7A98">
      <w:pPr>
        <w:spacing w:before="100" w:beforeAutospacing="1" w:after="100" w:afterAutospacing="1" w:line="240" w:lineRule="auto"/>
        <w:rPr>
          <w:rFonts w:ascii="Times New Roman" w:eastAsia="Times New Roman" w:hAnsi="Times New Roman" w:cs="Times New Roman"/>
          <w:sz w:val="24"/>
          <w:szCs w:val="24"/>
        </w:rPr>
      </w:pPr>
      <w:r w:rsidRPr="002F7A98">
        <w:rPr>
          <w:rFonts w:ascii="Times New Roman" w:eastAsia="Times New Roman" w:hAnsi="Times New Roman" w:cs="Times New Roman"/>
          <w:sz w:val="24"/>
          <w:szCs w:val="24"/>
        </w:rPr>
        <w:t>Visual guide to navigating the project’s key components:</w:t>
      </w:r>
    </w:p>
    <w:p w14:paraId="15BD1354" w14:textId="77777777" w:rsidR="002F7A98" w:rsidRPr="002F7A98" w:rsidRDefault="002F7A98" w:rsidP="002F7A98">
      <w:pPr>
        <w:numPr>
          <w:ilvl w:val="0"/>
          <w:numId w:val="20"/>
        </w:numPr>
        <w:spacing w:before="100" w:beforeAutospacing="1" w:after="100" w:afterAutospacing="1" w:line="240" w:lineRule="auto"/>
      </w:pPr>
      <w:r w:rsidRPr="002F7A98">
        <w:rPr>
          <w:b/>
          <w:bCs/>
        </w:rPr>
        <w:t>SSIS Interface</w:t>
      </w:r>
      <w:r w:rsidRPr="002F7A98">
        <w:t>: Used for creating and managing ETL packages.</w:t>
      </w:r>
    </w:p>
    <w:p w14:paraId="119B2827" w14:textId="77777777" w:rsidR="002F7A98" w:rsidRPr="002F7A98" w:rsidRDefault="002F7A98" w:rsidP="002F7A98">
      <w:pPr>
        <w:numPr>
          <w:ilvl w:val="0"/>
          <w:numId w:val="20"/>
        </w:numPr>
        <w:spacing w:before="100" w:beforeAutospacing="1" w:after="100" w:afterAutospacing="1" w:line="240" w:lineRule="auto"/>
      </w:pPr>
      <w:r w:rsidRPr="002F7A98">
        <w:rPr>
          <w:b/>
          <w:bCs/>
        </w:rPr>
        <w:t>Power BI Dashboards</w:t>
      </w:r>
      <w:r w:rsidRPr="002F7A98">
        <w:t>: Provides visualization of patient data, including disease statistics.</w:t>
      </w:r>
    </w:p>
    <w:p w14:paraId="08602136" w14:textId="77777777" w:rsidR="002F7A98" w:rsidRPr="002F7A98" w:rsidRDefault="002F7A98" w:rsidP="002F7A98">
      <w:pPr>
        <w:numPr>
          <w:ilvl w:val="0"/>
          <w:numId w:val="20"/>
        </w:numPr>
        <w:spacing w:before="100" w:beforeAutospacing="1" w:after="100" w:afterAutospacing="1" w:line="240" w:lineRule="auto"/>
      </w:pPr>
      <w:r w:rsidRPr="002F7A98">
        <w:rPr>
          <w:b/>
          <w:bCs/>
        </w:rPr>
        <w:t>Streamlit Web Page</w:t>
      </w:r>
      <w:r w:rsidRPr="002F7A98">
        <w:t>: A simple interface where users can input health data and receive predictions on disease likelihood.</w:t>
      </w:r>
    </w:p>
    <w:p w14:paraId="6AE6BB34" w14:textId="77777777" w:rsidR="002F7A98" w:rsidRDefault="002F7A98" w:rsidP="002F7A98">
      <w:pPr>
        <w:numPr>
          <w:ilvl w:val="0"/>
          <w:numId w:val="20"/>
        </w:numPr>
        <w:spacing w:before="100" w:beforeAutospacing="1" w:after="100" w:afterAutospacing="1" w:line="240" w:lineRule="auto"/>
      </w:pPr>
      <w:r w:rsidRPr="002F7A98">
        <w:rPr>
          <w:b/>
          <w:bCs/>
        </w:rPr>
        <w:t>Azure Synapse</w:t>
      </w:r>
      <w:r w:rsidRPr="002F7A98">
        <w:t>: Manage cloud-based data processing.</w:t>
      </w:r>
    </w:p>
    <w:p w14:paraId="4119C54B" w14:textId="77777777" w:rsidR="002F7A98" w:rsidRPr="002F7A98" w:rsidRDefault="002F7A98" w:rsidP="002F7A98">
      <w:pPr>
        <w:spacing w:before="100" w:beforeAutospacing="1" w:after="100" w:afterAutospacing="1" w:line="240" w:lineRule="auto"/>
        <w:ind w:left="720"/>
      </w:pPr>
    </w:p>
    <w:p w14:paraId="406C337A" w14:textId="77777777" w:rsidR="00E15CF1" w:rsidRDefault="00000000">
      <w:pPr>
        <w:pStyle w:val="Heading1"/>
      </w:pPr>
      <w:r>
        <w:t>7. How to Perform Tasks</w:t>
      </w:r>
    </w:p>
    <w:p w14:paraId="6FF2212D" w14:textId="77777777" w:rsidR="002F7A98" w:rsidRPr="002F7A98" w:rsidRDefault="002F7A98" w:rsidP="002F7A98">
      <w:pPr>
        <w:spacing w:before="100" w:beforeAutospacing="1" w:after="100" w:afterAutospacing="1" w:line="240" w:lineRule="auto"/>
        <w:outlineLvl w:val="3"/>
        <w:rPr>
          <w:rFonts w:ascii="Times New Roman" w:eastAsia="Times New Roman" w:hAnsi="Times New Roman" w:cs="Times New Roman"/>
          <w:b/>
          <w:bCs/>
          <w:sz w:val="24"/>
          <w:szCs w:val="24"/>
        </w:rPr>
      </w:pPr>
      <w:r w:rsidRPr="002F7A98">
        <w:rPr>
          <w:rFonts w:ascii="Times New Roman" w:eastAsia="Times New Roman" w:hAnsi="Times New Roman" w:cs="Times New Roman"/>
          <w:b/>
          <w:bCs/>
          <w:sz w:val="24"/>
          <w:szCs w:val="24"/>
        </w:rPr>
        <w:t>Task 1: Extracting Data from CSV Files</w:t>
      </w:r>
    </w:p>
    <w:p w14:paraId="36EFB4A8" w14:textId="77777777" w:rsidR="002F7A98" w:rsidRPr="002F7A98" w:rsidRDefault="002F7A98" w:rsidP="002F7A98">
      <w:pPr>
        <w:numPr>
          <w:ilvl w:val="0"/>
          <w:numId w:val="21"/>
        </w:numPr>
        <w:spacing w:before="100" w:beforeAutospacing="1" w:after="100" w:afterAutospacing="1" w:line="240" w:lineRule="auto"/>
      </w:pPr>
      <w:r w:rsidRPr="002F7A98">
        <w:t>Open SSIS and create a new ETL package.</w:t>
      </w:r>
    </w:p>
    <w:p w14:paraId="24F26DDF" w14:textId="77777777" w:rsidR="002F7A98" w:rsidRPr="002F7A98" w:rsidRDefault="002F7A98" w:rsidP="002F7A98">
      <w:pPr>
        <w:numPr>
          <w:ilvl w:val="0"/>
          <w:numId w:val="21"/>
        </w:numPr>
        <w:spacing w:before="100" w:beforeAutospacing="1" w:after="100" w:afterAutospacing="1" w:line="240" w:lineRule="auto"/>
      </w:pPr>
      <w:r w:rsidRPr="002F7A98">
        <w:t>Set up data sources pointing to the CSV files (diabetes, brain stroke, heart diseases).</w:t>
      </w:r>
    </w:p>
    <w:p w14:paraId="036DB984" w14:textId="77777777" w:rsidR="002F7A98" w:rsidRPr="002F7A98" w:rsidRDefault="002F7A98" w:rsidP="002F7A98">
      <w:pPr>
        <w:numPr>
          <w:ilvl w:val="0"/>
          <w:numId w:val="21"/>
        </w:numPr>
        <w:spacing w:before="100" w:beforeAutospacing="1" w:after="100" w:afterAutospacing="1" w:line="240" w:lineRule="auto"/>
      </w:pPr>
      <w:r w:rsidRPr="002F7A98">
        <w:t>Define transformation rules and map the data to the SQL database tables.</w:t>
      </w:r>
    </w:p>
    <w:p w14:paraId="2372A498" w14:textId="77777777" w:rsidR="002F7A98" w:rsidRPr="002F7A98" w:rsidRDefault="002F7A98" w:rsidP="002F7A98">
      <w:pPr>
        <w:numPr>
          <w:ilvl w:val="0"/>
          <w:numId w:val="21"/>
        </w:numPr>
        <w:spacing w:before="100" w:beforeAutospacing="1" w:after="100" w:afterAutospacing="1" w:line="240" w:lineRule="auto"/>
      </w:pPr>
      <w:r w:rsidRPr="002F7A98">
        <w:t>Run the ETL process to load data into the data warehouse.</w:t>
      </w:r>
    </w:p>
    <w:p w14:paraId="00211212" w14:textId="77777777" w:rsidR="002F7A98" w:rsidRPr="002F7A98" w:rsidRDefault="002F7A98" w:rsidP="002F7A98">
      <w:pPr>
        <w:spacing w:before="100" w:beforeAutospacing="1" w:after="100" w:afterAutospacing="1" w:line="240" w:lineRule="auto"/>
        <w:outlineLvl w:val="3"/>
        <w:rPr>
          <w:rFonts w:ascii="Times New Roman" w:eastAsia="Times New Roman" w:hAnsi="Times New Roman" w:cs="Times New Roman"/>
          <w:b/>
          <w:bCs/>
          <w:sz w:val="24"/>
          <w:szCs w:val="24"/>
        </w:rPr>
      </w:pPr>
      <w:r w:rsidRPr="002F7A98">
        <w:rPr>
          <w:rFonts w:ascii="Times New Roman" w:eastAsia="Times New Roman" w:hAnsi="Times New Roman" w:cs="Times New Roman"/>
          <w:b/>
          <w:bCs/>
          <w:sz w:val="24"/>
          <w:szCs w:val="24"/>
        </w:rPr>
        <w:t>Task 2: Analyzing Data in Power BI</w:t>
      </w:r>
    </w:p>
    <w:p w14:paraId="0FBEEE85" w14:textId="77777777" w:rsidR="002F7A98" w:rsidRPr="002F7A98" w:rsidRDefault="002F7A98" w:rsidP="002F7A98">
      <w:pPr>
        <w:numPr>
          <w:ilvl w:val="0"/>
          <w:numId w:val="25"/>
        </w:numPr>
        <w:spacing w:before="100" w:beforeAutospacing="1" w:after="100" w:afterAutospacing="1" w:line="240" w:lineRule="auto"/>
      </w:pPr>
      <w:r w:rsidRPr="002F7A98">
        <w:t>Open Power BI Desktop and connect it to your SQL database.</w:t>
      </w:r>
    </w:p>
    <w:p w14:paraId="2AD11DB7" w14:textId="77777777" w:rsidR="002F7A98" w:rsidRPr="002F7A98" w:rsidRDefault="002F7A98" w:rsidP="002F7A98">
      <w:pPr>
        <w:numPr>
          <w:ilvl w:val="0"/>
          <w:numId w:val="25"/>
        </w:numPr>
        <w:spacing w:before="100" w:beforeAutospacing="1" w:after="100" w:afterAutospacing="1" w:line="240" w:lineRule="auto"/>
      </w:pPr>
      <w:r w:rsidRPr="002F7A98">
        <w:t>Import tables containing health data.</w:t>
      </w:r>
    </w:p>
    <w:p w14:paraId="336DBC92" w14:textId="77777777" w:rsidR="002F7A98" w:rsidRPr="002F7A98" w:rsidRDefault="002F7A98" w:rsidP="002F7A98">
      <w:pPr>
        <w:numPr>
          <w:ilvl w:val="0"/>
          <w:numId w:val="25"/>
        </w:numPr>
        <w:spacing w:before="100" w:beforeAutospacing="1" w:after="100" w:afterAutospacing="1" w:line="240" w:lineRule="auto"/>
      </w:pPr>
      <w:r w:rsidRPr="002F7A98">
        <w:t>Create visualizations, such as bar charts and line graphs, to analyze trends.</w:t>
      </w:r>
    </w:p>
    <w:p w14:paraId="13E7F6D9" w14:textId="77777777" w:rsidR="002F7A98" w:rsidRPr="002F7A98" w:rsidRDefault="002F7A98" w:rsidP="002F7A98">
      <w:pPr>
        <w:numPr>
          <w:ilvl w:val="0"/>
          <w:numId w:val="25"/>
        </w:numPr>
        <w:spacing w:before="100" w:beforeAutospacing="1" w:after="100" w:afterAutospacing="1" w:line="240" w:lineRule="auto"/>
      </w:pPr>
      <w:r w:rsidRPr="002F7A98">
        <w:t>Publish the dashboard to Power BI Online for collaborative access.</w:t>
      </w:r>
    </w:p>
    <w:p w14:paraId="44F59316" w14:textId="77777777" w:rsidR="002F7A98" w:rsidRPr="002F7A98" w:rsidRDefault="002F7A98" w:rsidP="002F7A98">
      <w:pPr>
        <w:spacing w:before="100" w:beforeAutospacing="1" w:after="100" w:afterAutospacing="1" w:line="240" w:lineRule="auto"/>
        <w:outlineLvl w:val="3"/>
        <w:rPr>
          <w:rFonts w:ascii="Times New Roman" w:eastAsia="Times New Roman" w:hAnsi="Times New Roman" w:cs="Times New Roman"/>
          <w:b/>
          <w:bCs/>
          <w:sz w:val="24"/>
          <w:szCs w:val="24"/>
        </w:rPr>
      </w:pPr>
      <w:r w:rsidRPr="002F7A98">
        <w:rPr>
          <w:rFonts w:ascii="Times New Roman" w:eastAsia="Times New Roman" w:hAnsi="Times New Roman" w:cs="Times New Roman"/>
          <w:b/>
          <w:bCs/>
          <w:sz w:val="24"/>
          <w:szCs w:val="24"/>
        </w:rPr>
        <w:t>Task 3: Predicting Disease Using Machine Learning Models</w:t>
      </w:r>
    </w:p>
    <w:p w14:paraId="1C188BEF" w14:textId="77777777" w:rsidR="002F7A98" w:rsidRPr="002F7A98" w:rsidRDefault="002F7A98" w:rsidP="002F7A98">
      <w:pPr>
        <w:numPr>
          <w:ilvl w:val="0"/>
          <w:numId w:val="24"/>
        </w:numPr>
        <w:spacing w:before="100" w:beforeAutospacing="1" w:after="100" w:afterAutospacing="1" w:line="240" w:lineRule="auto"/>
      </w:pPr>
      <w:r w:rsidRPr="002F7A98">
        <w:t>Open the Streamlit application using Python (streamlit run app.py).</w:t>
      </w:r>
    </w:p>
    <w:p w14:paraId="74BD1A9A" w14:textId="77777777" w:rsidR="002F7A98" w:rsidRPr="002F7A98" w:rsidRDefault="002F7A98" w:rsidP="002F7A98">
      <w:pPr>
        <w:numPr>
          <w:ilvl w:val="0"/>
          <w:numId w:val="24"/>
        </w:numPr>
        <w:spacing w:before="100" w:beforeAutospacing="1" w:after="100" w:afterAutospacing="1" w:line="240" w:lineRule="auto"/>
      </w:pPr>
      <w:r w:rsidRPr="002F7A98">
        <w:t>Enter the patient data (e.g., age, blood pressure, cholesterol).</w:t>
      </w:r>
    </w:p>
    <w:p w14:paraId="15B26A6D" w14:textId="77777777" w:rsidR="002F7A98" w:rsidRPr="002F7A98" w:rsidRDefault="002F7A98" w:rsidP="002F7A98">
      <w:pPr>
        <w:numPr>
          <w:ilvl w:val="0"/>
          <w:numId w:val="24"/>
        </w:numPr>
        <w:spacing w:before="100" w:beforeAutospacing="1" w:after="100" w:afterAutospacing="1" w:line="240" w:lineRule="auto"/>
      </w:pPr>
      <w:r w:rsidRPr="002F7A98">
        <w:t>Select the disease type (diabetes, brain stroke, heart disease) for prediction.</w:t>
      </w:r>
    </w:p>
    <w:p w14:paraId="78A9A166" w14:textId="77777777" w:rsidR="002F7A98" w:rsidRDefault="002F7A98" w:rsidP="002F7A98">
      <w:pPr>
        <w:numPr>
          <w:ilvl w:val="0"/>
          <w:numId w:val="24"/>
        </w:numPr>
        <w:spacing w:before="100" w:beforeAutospacing="1" w:after="100" w:afterAutospacing="1" w:line="240" w:lineRule="auto"/>
      </w:pPr>
      <w:r w:rsidRPr="002F7A98">
        <w:t>View the prediction result and confidence score based on the machine learning model.</w:t>
      </w:r>
    </w:p>
    <w:p w14:paraId="7A81C612" w14:textId="77777777" w:rsidR="002F7A98" w:rsidRDefault="002F7A98" w:rsidP="002F7A98">
      <w:pPr>
        <w:spacing w:before="100" w:beforeAutospacing="1" w:after="100" w:afterAutospacing="1" w:line="240" w:lineRule="auto"/>
      </w:pPr>
    </w:p>
    <w:p w14:paraId="7A6A4CA6" w14:textId="77777777" w:rsidR="002F7A98" w:rsidRDefault="002F7A98" w:rsidP="002F7A98">
      <w:pPr>
        <w:spacing w:before="100" w:beforeAutospacing="1" w:after="100" w:afterAutospacing="1" w:line="240" w:lineRule="auto"/>
      </w:pPr>
    </w:p>
    <w:p w14:paraId="64832413" w14:textId="77777777" w:rsidR="002F7A98" w:rsidRDefault="002F7A98" w:rsidP="002F7A98">
      <w:pPr>
        <w:spacing w:before="100" w:beforeAutospacing="1" w:after="100" w:afterAutospacing="1" w:line="240" w:lineRule="auto"/>
      </w:pPr>
    </w:p>
    <w:p w14:paraId="60D0AAC8" w14:textId="77777777" w:rsidR="002F7A98" w:rsidRPr="002F7A98" w:rsidRDefault="002F7A98" w:rsidP="002F7A98">
      <w:pPr>
        <w:spacing w:before="100" w:beforeAutospacing="1" w:after="100" w:afterAutospacing="1" w:line="240" w:lineRule="auto"/>
      </w:pPr>
    </w:p>
    <w:p w14:paraId="1899151A" w14:textId="77777777" w:rsidR="00E15CF1" w:rsidRDefault="00000000">
      <w:pPr>
        <w:pStyle w:val="Heading1"/>
      </w:pPr>
      <w:r>
        <w:lastRenderedPageBreak/>
        <w:t>8. Troubleshooting</w:t>
      </w:r>
    </w:p>
    <w:p w14:paraId="13709D6C" w14:textId="77777777" w:rsidR="002F7A98" w:rsidRPr="002F7A98" w:rsidRDefault="002F7A98" w:rsidP="002F7A98">
      <w:pPr>
        <w:spacing w:before="100" w:beforeAutospacing="1" w:after="100" w:afterAutospacing="1" w:line="240" w:lineRule="auto"/>
      </w:pPr>
      <w:r w:rsidRPr="002F7A98">
        <w:t>Common issues and solutions:</w:t>
      </w:r>
    </w:p>
    <w:p w14:paraId="62540628" w14:textId="45067CBA" w:rsidR="002F7A98" w:rsidRPr="002F7A98" w:rsidRDefault="002F7A98" w:rsidP="002F7A98">
      <w:pPr>
        <w:numPr>
          <w:ilvl w:val="0"/>
          <w:numId w:val="26"/>
        </w:numPr>
        <w:spacing w:before="100" w:beforeAutospacing="1" w:after="100" w:afterAutospacing="1" w:line="240" w:lineRule="auto"/>
      </w:pPr>
      <w:r w:rsidRPr="002F7A98">
        <w:rPr>
          <w:b/>
          <w:bCs/>
        </w:rPr>
        <w:t>Issue</w:t>
      </w:r>
      <w:r w:rsidRPr="002F7A98">
        <w:t>:</w:t>
      </w:r>
      <w:r>
        <w:t xml:space="preserve">  </w:t>
      </w:r>
      <w:r w:rsidRPr="002F7A98">
        <w:t xml:space="preserve"> SSIS package fails during data extraction.</w:t>
      </w:r>
    </w:p>
    <w:p w14:paraId="4C7D2923" w14:textId="77777777" w:rsidR="002F7A98" w:rsidRPr="002F7A98" w:rsidRDefault="002F7A98" w:rsidP="002F7A98">
      <w:pPr>
        <w:numPr>
          <w:ilvl w:val="1"/>
          <w:numId w:val="26"/>
        </w:numPr>
        <w:spacing w:before="100" w:beforeAutospacing="1" w:after="100" w:afterAutospacing="1" w:line="240" w:lineRule="auto"/>
      </w:pPr>
      <w:r w:rsidRPr="002F7A98">
        <w:t>Solution: Check file paths and ensure that the CSV files are accessible.</w:t>
      </w:r>
    </w:p>
    <w:p w14:paraId="78A0002C" w14:textId="012CBF69" w:rsidR="002F7A98" w:rsidRPr="002F7A98" w:rsidRDefault="002F7A98" w:rsidP="002F7A98">
      <w:pPr>
        <w:numPr>
          <w:ilvl w:val="0"/>
          <w:numId w:val="26"/>
        </w:numPr>
        <w:spacing w:before="100" w:beforeAutospacing="1" w:after="100" w:afterAutospacing="1" w:line="240" w:lineRule="auto"/>
      </w:pPr>
      <w:r w:rsidRPr="002F7A98">
        <w:rPr>
          <w:b/>
          <w:bCs/>
        </w:rPr>
        <w:t>Issue</w:t>
      </w:r>
      <w:r w:rsidRPr="002F7A98">
        <w:t>:</w:t>
      </w:r>
      <w:r>
        <w:t xml:space="preserve">   </w:t>
      </w:r>
      <w:r w:rsidRPr="002F7A98">
        <w:t>Power BI dashboard not refreshing data.</w:t>
      </w:r>
    </w:p>
    <w:p w14:paraId="2D339DBC" w14:textId="77777777" w:rsidR="002F7A98" w:rsidRPr="002F7A98" w:rsidRDefault="002F7A98" w:rsidP="002F7A98">
      <w:pPr>
        <w:numPr>
          <w:ilvl w:val="1"/>
          <w:numId w:val="26"/>
        </w:numPr>
        <w:spacing w:before="100" w:beforeAutospacing="1" w:after="100" w:afterAutospacing="1" w:line="240" w:lineRule="auto"/>
      </w:pPr>
      <w:r w:rsidRPr="002F7A98">
        <w:t>Solution: Verify the connection to the SQL database and refresh settings.</w:t>
      </w:r>
    </w:p>
    <w:p w14:paraId="3036F19E" w14:textId="121E1738" w:rsidR="002F7A98" w:rsidRPr="002F7A98" w:rsidRDefault="002F7A98" w:rsidP="002F7A98">
      <w:pPr>
        <w:numPr>
          <w:ilvl w:val="0"/>
          <w:numId w:val="26"/>
        </w:numPr>
        <w:spacing w:before="100" w:beforeAutospacing="1" w:after="100" w:afterAutospacing="1" w:line="240" w:lineRule="auto"/>
      </w:pPr>
      <w:r w:rsidRPr="002F7A98">
        <w:rPr>
          <w:b/>
          <w:bCs/>
        </w:rPr>
        <w:t>Issue</w:t>
      </w:r>
      <w:r w:rsidRPr="002F7A98">
        <w:t xml:space="preserve">: </w:t>
      </w:r>
      <w:r>
        <w:t xml:space="preserve"> </w:t>
      </w:r>
      <w:r w:rsidRPr="002F7A98">
        <w:t>Streamlit web page is not loading.</w:t>
      </w:r>
    </w:p>
    <w:p w14:paraId="46DFF657" w14:textId="77777777" w:rsidR="002F7A98" w:rsidRPr="002F7A98" w:rsidRDefault="002F7A98" w:rsidP="002F7A98">
      <w:pPr>
        <w:numPr>
          <w:ilvl w:val="1"/>
          <w:numId w:val="26"/>
        </w:numPr>
        <w:spacing w:before="100" w:beforeAutospacing="1" w:after="100" w:afterAutospacing="1" w:line="240" w:lineRule="auto"/>
      </w:pPr>
      <w:r w:rsidRPr="002F7A98">
        <w:t>Solution: Ensure Python and necessary libraries (Streamlit, pandas, scikit-learn) are installed correctly.</w:t>
      </w:r>
    </w:p>
    <w:p w14:paraId="6A063B89" w14:textId="77777777" w:rsidR="00E15CF1" w:rsidRDefault="00000000">
      <w:pPr>
        <w:pStyle w:val="Heading1"/>
      </w:pPr>
      <w:r>
        <w:t>9. FAQ</w:t>
      </w:r>
    </w:p>
    <w:p w14:paraId="61D3EA6D" w14:textId="77777777" w:rsidR="002F7A98" w:rsidRPr="002F7A98" w:rsidRDefault="002F7A98" w:rsidP="002F7A98">
      <w:pPr>
        <w:spacing w:before="100" w:beforeAutospacing="1" w:after="100" w:afterAutospacing="1" w:line="240" w:lineRule="auto"/>
      </w:pPr>
      <w:r w:rsidRPr="002F7A98">
        <w:rPr>
          <w:rFonts w:ascii="Times New Roman" w:eastAsia="Times New Roman" w:hAnsi="Symbol" w:cs="Times New Roman"/>
          <w:sz w:val="24"/>
          <w:szCs w:val="24"/>
        </w:rPr>
        <w:t></w:t>
      </w:r>
      <w:r w:rsidRPr="002F7A98">
        <w:rPr>
          <w:rFonts w:ascii="Times New Roman" w:eastAsia="Times New Roman" w:hAnsi="Times New Roman" w:cs="Times New Roman"/>
          <w:sz w:val="24"/>
          <w:szCs w:val="24"/>
        </w:rPr>
        <w:t xml:space="preserve">  </w:t>
      </w:r>
      <w:r w:rsidRPr="002F7A98">
        <w:rPr>
          <w:b/>
          <w:bCs/>
        </w:rPr>
        <w:t>Q</w:t>
      </w:r>
      <w:r w:rsidRPr="002F7A98">
        <w:t>: How do I update the data in the warehouse?</w:t>
      </w:r>
    </w:p>
    <w:p w14:paraId="19D53124" w14:textId="77777777" w:rsidR="002F7A98" w:rsidRPr="002F7A98" w:rsidRDefault="002F7A98" w:rsidP="002F7A98">
      <w:pPr>
        <w:numPr>
          <w:ilvl w:val="0"/>
          <w:numId w:val="27"/>
        </w:numPr>
        <w:spacing w:before="100" w:beforeAutospacing="1" w:after="100" w:afterAutospacing="1" w:line="240" w:lineRule="auto"/>
      </w:pPr>
      <w:r w:rsidRPr="002F7A98">
        <w:rPr>
          <w:b/>
          <w:bCs/>
        </w:rPr>
        <w:t>A</w:t>
      </w:r>
      <w:r w:rsidRPr="002F7A98">
        <w:t>: Re-run the SSIS ETL package to extract the latest data from the CSV files.</w:t>
      </w:r>
    </w:p>
    <w:p w14:paraId="22CAE7E1" w14:textId="192798E5" w:rsidR="002F7A98" w:rsidRPr="002F7A98" w:rsidRDefault="002F7A98" w:rsidP="002F7A98">
      <w:pPr>
        <w:spacing w:before="100" w:beforeAutospacing="1" w:after="100" w:afterAutospacing="1" w:line="240" w:lineRule="auto"/>
      </w:pPr>
      <w:r w:rsidRPr="002F7A98">
        <w:rPr>
          <w:rFonts w:ascii="Times New Roman" w:eastAsia="Times New Roman" w:hAnsi="Symbol" w:cs="Times New Roman"/>
          <w:sz w:val="24"/>
          <w:szCs w:val="24"/>
        </w:rPr>
        <w:t></w:t>
      </w:r>
      <w:r w:rsidRPr="002F7A98">
        <w:rPr>
          <w:rFonts w:ascii="Times New Roman" w:eastAsia="Times New Roman" w:hAnsi="Times New Roman" w:cs="Times New Roman"/>
          <w:sz w:val="24"/>
          <w:szCs w:val="24"/>
        </w:rPr>
        <w:t xml:space="preserve"> </w:t>
      </w:r>
      <w:r w:rsidRPr="002F7A98">
        <w:t xml:space="preserve"> </w:t>
      </w:r>
      <w:r w:rsidRPr="002F7A98">
        <w:rPr>
          <w:b/>
          <w:bCs/>
        </w:rPr>
        <w:t>Q</w:t>
      </w:r>
      <w:r w:rsidRPr="002F7A98">
        <w:t>: Can I customize the machine learning models?</w:t>
      </w:r>
    </w:p>
    <w:p w14:paraId="5D2E663F" w14:textId="77777777" w:rsidR="002F7A98" w:rsidRPr="002F7A98" w:rsidRDefault="002F7A98" w:rsidP="002F7A98">
      <w:pPr>
        <w:numPr>
          <w:ilvl w:val="0"/>
          <w:numId w:val="28"/>
        </w:numPr>
        <w:spacing w:before="100" w:beforeAutospacing="1" w:after="100" w:afterAutospacing="1" w:line="240" w:lineRule="auto"/>
      </w:pPr>
      <w:r w:rsidRPr="002F7A98">
        <w:rPr>
          <w:b/>
          <w:bCs/>
        </w:rPr>
        <w:t>A</w:t>
      </w:r>
      <w:r w:rsidRPr="002F7A98">
        <w:t>: Yes, the ML models are built using Python libraries and can be retrained with new datasets or updated using different algorithms.</w:t>
      </w:r>
    </w:p>
    <w:p w14:paraId="581571FA" w14:textId="42DD109B" w:rsidR="002F7A98" w:rsidRPr="002F7A98" w:rsidRDefault="002F7A98" w:rsidP="002F7A98">
      <w:pPr>
        <w:spacing w:before="100" w:beforeAutospacing="1" w:after="100" w:afterAutospacing="1" w:line="240" w:lineRule="auto"/>
      </w:pPr>
      <w:r w:rsidRPr="002F7A98">
        <w:rPr>
          <w:rFonts w:ascii="Times New Roman" w:eastAsia="Times New Roman" w:hAnsi="Symbol" w:cs="Times New Roman"/>
          <w:sz w:val="24"/>
          <w:szCs w:val="24"/>
        </w:rPr>
        <w:t></w:t>
      </w:r>
      <w:r w:rsidRPr="002F7A98">
        <w:rPr>
          <w:rFonts w:ascii="Times New Roman" w:eastAsia="Times New Roman" w:hAnsi="Times New Roman" w:cs="Times New Roman"/>
          <w:sz w:val="24"/>
          <w:szCs w:val="24"/>
        </w:rPr>
        <w:t xml:space="preserve"> </w:t>
      </w:r>
      <w:r w:rsidRPr="002F7A98">
        <w:t xml:space="preserve">  </w:t>
      </w:r>
      <w:r w:rsidRPr="002F7A98">
        <w:rPr>
          <w:b/>
          <w:bCs/>
        </w:rPr>
        <w:t>Q</w:t>
      </w:r>
      <w:r w:rsidRPr="002F7A98">
        <w:t>: How can I add more data sources?</w:t>
      </w:r>
    </w:p>
    <w:p w14:paraId="49C25DA9" w14:textId="77777777" w:rsidR="002F7A98" w:rsidRPr="002F7A98" w:rsidRDefault="002F7A98" w:rsidP="002F7A98">
      <w:pPr>
        <w:numPr>
          <w:ilvl w:val="0"/>
          <w:numId w:val="29"/>
        </w:numPr>
        <w:spacing w:before="100" w:beforeAutospacing="1" w:after="100" w:afterAutospacing="1" w:line="240" w:lineRule="auto"/>
      </w:pPr>
      <w:r w:rsidRPr="002F7A98">
        <w:rPr>
          <w:b/>
          <w:bCs/>
        </w:rPr>
        <w:t>A</w:t>
      </w:r>
      <w:r w:rsidRPr="002F7A98">
        <w:t>: Update the SSIS package to include additional data files, ensuring proper mapping to the data warehouse.</w:t>
      </w:r>
    </w:p>
    <w:p w14:paraId="4E1CBD48" w14:textId="77777777" w:rsidR="00E15CF1" w:rsidRDefault="00000000">
      <w:pPr>
        <w:pStyle w:val="Heading1"/>
      </w:pPr>
      <w:r>
        <w:t>10. Contact Support</w:t>
      </w:r>
    </w:p>
    <w:p w14:paraId="45D6729A" w14:textId="4A654802" w:rsidR="002F7A98" w:rsidRDefault="002F7A98" w:rsidP="002F7A98">
      <w:pPr>
        <w:spacing w:before="100" w:beforeAutospacing="1" w:after="100" w:afterAutospacing="1" w:line="240" w:lineRule="auto"/>
        <w:rPr>
          <w:b/>
          <w:bCs/>
        </w:rPr>
      </w:pPr>
      <w:r w:rsidRPr="002F7A98">
        <w:rPr>
          <w:rFonts w:ascii="Times New Roman" w:eastAsia="Times New Roman" w:hAnsi="Times New Roman" w:cs="Times New Roman"/>
          <w:sz w:val="24"/>
          <w:szCs w:val="24"/>
        </w:rPr>
        <w:t>For any assistance, please contact our support team:</w:t>
      </w:r>
    </w:p>
    <w:p w14:paraId="3AC942DE" w14:textId="6181A652" w:rsidR="002F7A98" w:rsidRPr="002F7A98" w:rsidRDefault="002F7A98" w:rsidP="002F7A98">
      <w:pPr>
        <w:pStyle w:val="ListParagraph"/>
        <w:numPr>
          <w:ilvl w:val="0"/>
          <w:numId w:val="32"/>
        </w:numPr>
        <w:spacing w:before="100" w:beforeAutospacing="1" w:after="100" w:afterAutospacing="1" w:line="240" w:lineRule="auto"/>
      </w:pPr>
      <w:r w:rsidRPr="002F7A98">
        <w:rPr>
          <w:b/>
          <w:bCs/>
        </w:rPr>
        <w:t>Email</w:t>
      </w:r>
      <w:r w:rsidRPr="002F7A98">
        <w:t>: support@healthdatawarehouse.com</w:t>
      </w:r>
    </w:p>
    <w:p w14:paraId="561714F7" w14:textId="731CD49E" w:rsidR="002F7A98" w:rsidRPr="002F7A98" w:rsidRDefault="002F7A98" w:rsidP="002F7A98">
      <w:pPr>
        <w:pStyle w:val="ListParagraph"/>
        <w:numPr>
          <w:ilvl w:val="0"/>
          <w:numId w:val="31"/>
        </w:numPr>
        <w:spacing w:before="100" w:beforeAutospacing="1" w:after="100" w:afterAutospacing="1" w:line="240" w:lineRule="auto"/>
      </w:pPr>
      <w:r w:rsidRPr="002F7A98">
        <w:rPr>
          <w:b/>
          <w:bCs/>
        </w:rPr>
        <w:t>Phone</w:t>
      </w:r>
      <w:r w:rsidRPr="002F7A98">
        <w:t xml:space="preserve">: </w:t>
      </w:r>
      <w:r>
        <w:t>+20 112 900 6242</w:t>
      </w:r>
    </w:p>
    <w:p w14:paraId="3F9664F9" w14:textId="6074EF36" w:rsidR="00E15CF1" w:rsidRPr="002F7A98" w:rsidRDefault="002F7A98" w:rsidP="002F7A98">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7A98">
        <w:rPr>
          <w:b/>
          <w:bCs/>
        </w:rPr>
        <w:t>Website</w:t>
      </w:r>
      <w:r w:rsidRPr="002F7A98">
        <w:t>: www.healthdatawarehouse.com/support</w:t>
      </w:r>
    </w:p>
    <w:sectPr w:rsidR="00E15CF1" w:rsidRPr="002F7A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12ABD"/>
    <w:multiLevelType w:val="multilevel"/>
    <w:tmpl w:val="D31A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B069C8"/>
    <w:multiLevelType w:val="hybridMultilevel"/>
    <w:tmpl w:val="8CFE5F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3310C5"/>
    <w:multiLevelType w:val="multilevel"/>
    <w:tmpl w:val="D31A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115415"/>
    <w:multiLevelType w:val="hybridMultilevel"/>
    <w:tmpl w:val="C910E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C47A2B"/>
    <w:multiLevelType w:val="multilevel"/>
    <w:tmpl w:val="34C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24767"/>
    <w:multiLevelType w:val="multilevel"/>
    <w:tmpl w:val="D5CA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16253"/>
    <w:multiLevelType w:val="multilevel"/>
    <w:tmpl w:val="98CA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64370"/>
    <w:multiLevelType w:val="multilevel"/>
    <w:tmpl w:val="D5B40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E5C75"/>
    <w:multiLevelType w:val="multilevel"/>
    <w:tmpl w:val="7714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D6DF5"/>
    <w:multiLevelType w:val="multilevel"/>
    <w:tmpl w:val="2FB6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F372D"/>
    <w:multiLevelType w:val="multilevel"/>
    <w:tmpl w:val="DB92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11835"/>
    <w:multiLevelType w:val="multilevel"/>
    <w:tmpl w:val="D31A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366FC1"/>
    <w:multiLevelType w:val="multilevel"/>
    <w:tmpl w:val="3A4C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36463"/>
    <w:multiLevelType w:val="hybridMultilevel"/>
    <w:tmpl w:val="FD70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83A52"/>
    <w:multiLevelType w:val="hybridMultilevel"/>
    <w:tmpl w:val="34B0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323AD"/>
    <w:multiLevelType w:val="multilevel"/>
    <w:tmpl w:val="CC78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A67D3"/>
    <w:multiLevelType w:val="hybridMultilevel"/>
    <w:tmpl w:val="005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2848A2"/>
    <w:multiLevelType w:val="multilevel"/>
    <w:tmpl w:val="733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F0CCA"/>
    <w:multiLevelType w:val="hybridMultilevel"/>
    <w:tmpl w:val="8C6C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5365BD"/>
    <w:multiLevelType w:val="multilevel"/>
    <w:tmpl w:val="92C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24E50"/>
    <w:multiLevelType w:val="multilevel"/>
    <w:tmpl w:val="0D8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74977"/>
    <w:multiLevelType w:val="multilevel"/>
    <w:tmpl w:val="2B0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8E08D2"/>
    <w:multiLevelType w:val="hybridMultilevel"/>
    <w:tmpl w:val="29A05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018581">
    <w:abstractNumId w:val="8"/>
  </w:num>
  <w:num w:numId="2" w16cid:durableId="134834262">
    <w:abstractNumId w:val="6"/>
  </w:num>
  <w:num w:numId="3" w16cid:durableId="1746301519">
    <w:abstractNumId w:val="5"/>
  </w:num>
  <w:num w:numId="4" w16cid:durableId="1209033794">
    <w:abstractNumId w:val="4"/>
  </w:num>
  <w:num w:numId="5" w16cid:durableId="1997882628">
    <w:abstractNumId w:val="7"/>
  </w:num>
  <w:num w:numId="6" w16cid:durableId="1515222978">
    <w:abstractNumId w:val="3"/>
  </w:num>
  <w:num w:numId="7" w16cid:durableId="1708721921">
    <w:abstractNumId w:val="2"/>
  </w:num>
  <w:num w:numId="8" w16cid:durableId="1440099632">
    <w:abstractNumId w:val="1"/>
  </w:num>
  <w:num w:numId="9" w16cid:durableId="1913192979">
    <w:abstractNumId w:val="0"/>
  </w:num>
  <w:num w:numId="10" w16cid:durableId="1795900358">
    <w:abstractNumId w:val="30"/>
  </w:num>
  <w:num w:numId="11" w16cid:durableId="1698115018">
    <w:abstractNumId w:val="27"/>
  </w:num>
  <w:num w:numId="12" w16cid:durableId="466893305">
    <w:abstractNumId w:val="10"/>
  </w:num>
  <w:num w:numId="13" w16cid:durableId="508787619">
    <w:abstractNumId w:val="31"/>
  </w:num>
  <w:num w:numId="14" w16cid:durableId="672534375">
    <w:abstractNumId w:val="12"/>
  </w:num>
  <w:num w:numId="15" w16cid:durableId="1541629320">
    <w:abstractNumId w:val="25"/>
  </w:num>
  <w:num w:numId="16" w16cid:durableId="1858621360">
    <w:abstractNumId w:val="17"/>
  </w:num>
  <w:num w:numId="17" w16cid:durableId="1806697371">
    <w:abstractNumId w:val="16"/>
  </w:num>
  <w:num w:numId="18" w16cid:durableId="1135021791">
    <w:abstractNumId w:val="24"/>
  </w:num>
  <w:num w:numId="19" w16cid:durableId="764377045">
    <w:abstractNumId w:val="13"/>
  </w:num>
  <w:num w:numId="20" w16cid:durableId="1216625416">
    <w:abstractNumId w:val="15"/>
  </w:num>
  <w:num w:numId="21" w16cid:durableId="2079210798">
    <w:abstractNumId w:val="20"/>
  </w:num>
  <w:num w:numId="22" w16cid:durableId="1307859594">
    <w:abstractNumId w:val="21"/>
  </w:num>
  <w:num w:numId="23" w16cid:durableId="1908298705">
    <w:abstractNumId w:val="14"/>
  </w:num>
  <w:num w:numId="24" w16cid:durableId="1455712980">
    <w:abstractNumId w:val="9"/>
  </w:num>
  <w:num w:numId="25" w16cid:durableId="361638345">
    <w:abstractNumId w:val="11"/>
  </w:num>
  <w:num w:numId="26" w16cid:durableId="563177485">
    <w:abstractNumId w:val="19"/>
  </w:num>
  <w:num w:numId="27" w16cid:durableId="2134515882">
    <w:abstractNumId w:val="29"/>
  </w:num>
  <w:num w:numId="28" w16cid:durableId="542983241">
    <w:abstractNumId w:val="18"/>
  </w:num>
  <w:num w:numId="29" w16cid:durableId="526452926">
    <w:abstractNumId w:val="28"/>
  </w:num>
  <w:num w:numId="30" w16cid:durableId="907886162">
    <w:abstractNumId w:val="26"/>
  </w:num>
  <w:num w:numId="31" w16cid:durableId="783185212">
    <w:abstractNumId w:val="23"/>
  </w:num>
  <w:num w:numId="32" w16cid:durableId="20553055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61C"/>
    <w:rsid w:val="0015074B"/>
    <w:rsid w:val="0029639D"/>
    <w:rsid w:val="002F7A98"/>
    <w:rsid w:val="00326F90"/>
    <w:rsid w:val="008828D5"/>
    <w:rsid w:val="00935B3B"/>
    <w:rsid w:val="00AA1D8D"/>
    <w:rsid w:val="00B47730"/>
    <w:rsid w:val="00CB0664"/>
    <w:rsid w:val="00D80777"/>
    <w:rsid w:val="00E15CF1"/>
    <w:rsid w:val="00F829FB"/>
    <w:rsid w:val="00F955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53578"/>
  <w14:defaultImageDpi w14:val="300"/>
  <w15:docId w15:val="{6F06B577-0D33-47BA-A9E9-3EDA5AEC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7062">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231279627">
      <w:bodyDiv w:val="1"/>
      <w:marLeft w:val="0"/>
      <w:marRight w:val="0"/>
      <w:marTop w:val="0"/>
      <w:marBottom w:val="0"/>
      <w:divBdr>
        <w:top w:val="none" w:sz="0" w:space="0" w:color="auto"/>
        <w:left w:val="none" w:sz="0" w:space="0" w:color="auto"/>
        <w:bottom w:val="none" w:sz="0" w:space="0" w:color="auto"/>
        <w:right w:val="none" w:sz="0" w:space="0" w:color="auto"/>
      </w:divBdr>
    </w:div>
    <w:div w:id="255407520">
      <w:bodyDiv w:val="1"/>
      <w:marLeft w:val="0"/>
      <w:marRight w:val="0"/>
      <w:marTop w:val="0"/>
      <w:marBottom w:val="0"/>
      <w:divBdr>
        <w:top w:val="none" w:sz="0" w:space="0" w:color="auto"/>
        <w:left w:val="none" w:sz="0" w:space="0" w:color="auto"/>
        <w:bottom w:val="none" w:sz="0" w:space="0" w:color="auto"/>
        <w:right w:val="none" w:sz="0" w:space="0" w:color="auto"/>
      </w:divBdr>
    </w:div>
    <w:div w:id="347875025">
      <w:bodyDiv w:val="1"/>
      <w:marLeft w:val="0"/>
      <w:marRight w:val="0"/>
      <w:marTop w:val="0"/>
      <w:marBottom w:val="0"/>
      <w:divBdr>
        <w:top w:val="none" w:sz="0" w:space="0" w:color="auto"/>
        <w:left w:val="none" w:sz="0" w:space="0" w:color="auto"/>
        <w:bottom w:val="none" w:sz="0" w:space="0" w:color="auto"/>
        <w:right w:val="none" w:sz="0" w:space="0" w:color="auto"/>
      </w:divBdr>
    </w:div>
    <w:div w:id="358823984">
      <w:bodyDiv w:val="1"/>
      <w:marLeft w:val="0"/>
      <w:marRight w:val="0"/>
      <w:marTop w:val="0"/>
      <w:marBottom w:val="0"/>
      <w:divBdr>
        <w:top w:val="none" w:sz="0" w:space="0" w:color="auto"/>
        <w:left w:val="none" w:sz="0" w:space="0" w:color="auto"/>
        <w:bottom w:val="none" w:sz="0" w:space="0" w:color="auto"/>
        <w:right w:val="none" w:sz="0" w:space="0" w:color="auto"/>
      </w:divBdr>
    </w:div>
    <w:div w:id="557131463">
      <w:bodyDiv w:val="1"/>
      <w:marLeft w:val="0"/>
      <w:marRight w:val="0"/>
      <w:marTop w:val="0"/>
      <w:marBottom w:val="0"/>
      <w:divBdr>
        <w:top w:val="none" w:sz="0" w:space="0" w:color="auto"/>
        <w:left w:val="none" w:sz="0" w:space="0" w:color="auto"/>
        <w:bottom w:val="none" w:sz="0" w:space="0" w:color="auto"/>
        <w:right w:val="none" w:sz="0" w:space="0" w:color="auto"/>
      </w:divBdr>
    </w:div>
    <w:div w:id="666323353">
      <w:bodyDiv w:val="1"/>
      <w:marLeft w:val="0"/>
      <w:marRight w:val="0"/>
      <w:marTop w:val="0"/>
      <w:marBottom w:val="0"/>
      <w:divBdr>
        <w:top w:val="none" w:sz="0" w:space="0" w:color="auto"/>
        <w:left w:val="none" w:sz="0" w:space="0" w:color="auto"/>
        <w:bottom w:val="none" w:sz="0" w:space="0" w:color="auto"/>
        <w:right w:val="none" w:sz="0" w:space="0" w:color="auto"/>
      </w:divBdr>
    </w:div>
    <w:div w:id="809975418">
      <w:bodyDiv w:val="1"/>
      <w:marLeft w:val="0"/>
      <w:marRight w:val="0"/>
      <w:marTop w:val="0"/>
      <w:marBottom w:val="0"/>
      <w:divBdr>
        <w:top w:val="none" w:sz="0" w:space="0" w:color="auto"/>
        <w:left w:val="none" w:sz="0" w:space="0" w:color="auto"/>
        <w:bottom w:val="none" w:sz="0" w:space="0" w:color="auto"/>
        <w:right w:val="none" w:sz="0" w:space="0" w:color="auto"/>
      </w:divBdr>
    </w:div>
    <w:div w:id="891427430">
      <w:bodyDiv w:val="1"/>
      <w:marLeft w:val="0"/>
      <w:marRight w:val="0"/>
      <w:marTop w:val="0"/>
      <w:marBottom w:val="0"/>
      <w:divBdr>
        <w:top w:val="none" w:sz="0" w:space="0" w:color="auto"/>
        <w:left w:val="none" w:sz="0" w:space="0" w:color="auto"/>
        <w:bottom w:val="none" w:sz="0" w:space="0" w:color="auto"/>
        <w:right w:val="none" w:sz="0" w:space="0" w:color="auto"/>
      </w:divBdr>
    </w:div>
    <w:div w:id="905186498">
      <w:bodyDiv w:val="1"/>
      <w:marLeft w:val="0"/>
      <w:marRight w:val="0"/>
      <w:marTop w:val="0"/>
      <w:marBottom w:val="0"/>
      <w:divBdr>
        <w:top w:val="none" w:sz="0" w:space="0" w:color="auto"/>
        <w:left w:val="none" w:sz="0" w:space="0" w:color="auto"/>
        <w:bottom w:val="none" w:sz="0" w:space="0" w:color="auto"/>
        <w:right w:val="none" w:sz="0" w:space="0" w:color="auto"/>
      </w:divBdr>
    </w:div>
    <w:div w:id="963343164">
      <w:bodyDiv w:val="1"/>
      <w:marLeft w:val="0"/>
      <w:marRight w:val="0"/>
      <w:marTop w:val="0"/>
      <w:marBottom w:val="0"/>
      <w:divBdr>
        <w:top w:val="none" w:sz="0" w:space="0" w:color="auto"/>
        <w:left w:val="none" w:sz="0" w:space="0" w:color="auto"/>
        <w:bottom w:val="none" w:sz="0" w:space="0" w:color="auto"/>
        <w:right w:val="none" w:sz="0" w:space="0" w:color="auto"/>
      </w:divBdr>
    </w:div>
    <w:div w:id="1140995939">
      <w:bodyDiv w:val="1"/>
      <w:marLeft w:val="0"/>
      <w:marRight w:val="0"/>
      <w:marTop w:val="0"/>
      <w:marBottom w:val="0"/>
      <w:divBdr>
        <w:top w:val="none" w:sz="0" w:space="0" w:color="auto"/>
        <w:left w:val="none" w:sz="0" w:space="0" w:color="auto"/>
        <w:bottom w:val="none" w:sz="0" w:space="0" w:color="auto"/>
        <w:right w:val="none" w:sz="0" w:space="0" w:color="auto"/>
      </w:divBdr>
    </w:div>
    <w:div w:id="1172645562">
      <w:bodyDiv w:val="1"/>
      <w:marLeft w:val="0"/>
      <w:marRight w:val="0"/>
      <w:marTop w:val="0"/>
      <w:marBottom w:val="0"/>
      <w:divBdr>
        <w:top w:val="none" w:sz="0" w:space="0" w:color="auto"/>
        <w:left w:val="none" w:sz="0" w:space="0" w:color="auto"/>
        <w:bottom w:val="none" w:sz="0" w:space="0" w:color="auto"/>
        <w:right w:val="none" w:sz="0" w:space="0" w:color="auto"/>
      </w:divBdr>
    </w:div>
    <w:div w:id="1280575494">
      <w:bodyDiv w:val="1"/>
      <w:marLeft w:val="0"/>
      <w:marRight w:val="0"/>
      <w:marTop w:val="0"/>
      <w:marBottom w:val="0"/>
      <w:divBdr>
        <w:top w:val="none" w:sz="0" w:space="0" w:color="auto"/>
        <w:left w:val="none" w:sz="0" w:space="0" w:color="auto"/>
        <w:bottom w:val="none" w:sz="0" w:space="0" w:color="auto"/>
        <w:right w:val="none" w:sz="0" w:space="0" w:color="auto"/>
      </w:divBdr>
    </w:div>
    <w:div w:id="1399787447">
      <w:bodyDiv w:val="1"/>
      <w:marLeft w:val="0"/>
      <w:marRight w:val="0"/>
      <w:marTop w:val="0"/>
      <w:marBottom w:val="0"/>
      <w:divBdr>
        <w:top w:val="none" w:sz="0" w:space="0" w:color="auto"/>
        <w:left w:val="none" w:sz="0" w:space="0" w:color="auto"/>
        <w:bottom w:val="none" w:sz="0" w:space="0" w:color="auto"/>
        <w:right w:val="none" w:sz="0" w:space="0" w:color="auto"/>
      </w:divBdr>
    </w:div>
    <w:div w:id="1483308986">
      <w:bodyDiv w:val="1"/>
      <w:marLeft w:val="0"/>
      <w:marRight w:val="0"/>
      <w:marTop w:val="0"/>
      <w:marBottom w:val="0"/>
      <w:divBdr>
        <w:top w:val="none" w:sz="0" w:space="0" w:color="auto"/>
        <w:left w:val="none" w:sz="0" w:space="0" w:color="auto"/>
        <w:bottom w:val="none" w:sz="0" w:space="0" w:color="auto"/>
        <w:right w:val="none" w:sz="0" w:space="0" w:color="auto"/>
      </w:divBdr>
    </w:div>
    <w:div w:id="1761565792">
      <w:bodyDiv w:val="1"/>
      <w:marLeft w:val="0"/>
      <w:marRight w:val="0"/>
      <w:marTop w:val="0"/>
      <w:marBottom w:val="0"/>
      <w:divBdr>
        <w:top w:val="none" w:sz="0" w:space="0" w:color="auto"/>
        <w:left w:val="none" w:sz="0" w:space="0" w:color="auto"/>
        <w:bottom w:val="none" w:sz="0" w:space="0" w:color="auto"/>
        <w:right w:val="none" w:sz="0" w:space="0" w:color="auto"/>
      </w:divBdr>
    </w:div>
    <w:div w:id="1885022215">
      <w:bodyDiv w:val="1"/>
      <w:marLeft w:val="0"/>
      <w:marRight w:val="0"/>
      <w:marTop w:val="0"/>
      <w:marBottom w:val="0"/>
      <w:divBdr>
        <w:top w:val="none" w:sz="0" w:space="0" w:color="auto"/>
        <w:left w:val="none" w:sz="0" w:space="0" w:color="auto"/>
        <w:bottom w:val="none" w:sz="0" w:space="0" w:color="auto"/>
        <w:right w:val="none" w:sz="0" w:space="0" w:color="auto"/>
      </w:divBdr>
    </w:div>
    <w:div w:id="1921596842">
      <w:bodyDiv w:val="1"/>
      <w:marLeft w:val="0"/>
      <w:marRight w:val="0"/>
      <w:marTop w:val="0"/>
      <w:marBottom w:val="0"/>
      <w:divBdr>
        <w:top w:val="none" w:sz="0" w:space="0" w:color="auto"/>
        <w:left w:val="none" w:sz="0" w:space="0" w:color="auto"/>
        <w:bottom w:val="none" w:sz="0" w:space="0" w:color="auto"/>
        <w:right w:val="none" w:sz="0" w:space="0" w:color="auto"/>
      </w:divBdr>
    </w:div>
    <w:div w:id="20706856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20210597</cp:lastModifiedBy>
  <cp:revision>2</cp:revision>
  <dcterms:created xsi:type="dcterms:W3CDTF">2024-10-18T23:05:00Z</dcterms:created>
  <dcterms:modified xsi:type="dcterms:W3CDTF">2024-10-18T23:05:00Z</dcterms:modified>
  <cp:category/>
</cp:coreProperties>
</file>